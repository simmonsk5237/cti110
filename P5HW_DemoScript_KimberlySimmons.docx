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P5HW_UsingAI - Demo Script</w:t>
      </w:r>
    </w:p>
    <w:p>
      <w:r>
        <w:br/>
        <w:t>Intro</w:t>
        <w:br/>
        <w:t>Hi, my name is Kimberly Simmons, and this is my program for assignment P5HW_UsingAI.</w:t>
        <w:br/>
        <w:t>The purpose of this game is to let the user create characters, view their stats, and have them battle each other.</w:t>
        <w:br/>
        <w:t>I will now explain each function in my code and show you the game running.</w:t>
        <w:br/>
        <w:br/>
        <w:t>create_character() Function</w:t>
        <w:br/>
        <w:t>First is the function called create_character()</w:t>
        <w:br/>
        <w:t>- This function has no parameters.</w:t>
        <w:br/>
        <w:t>- It asks the user to enter a character name, health (as an integer), attack points (integer), and defense points (integer).</w:t>
        <w:br/>
        <w:t>- It stores all of that information in a dictionary and then returns that dictionary.</w:t>
        <w:br/>
        <w:t>- Because it returns the character data, it is a value-returning function.</w:t>
        <w:br/>
        <w:t>- The return type is a dictionary, because we need to keep track of multiple character stats together.</w:t>
        <w:br/>
        <w:t>- This value is stored and added to a list so we can manage multiple characters.</w:t>
        <w:br/>
        <w:br/>
        <w:t>display_character(character) Function</w:t>
        <w:br/>
        <w:t>The second function is display_character(character)</w:t>
        <w:br/>
        <w:t>- It takes one parameter, which is the character dictionary.</w:t>
        <w:br/>
        <w:t>- It goes through each key-value pair in the dictionary and prints them out in a clean format.</w:t>
        <w:br/>
        <w:t>- This function does not return anything, so it’s a non-value returning function.</w:t>
        <w:br/>
        <w:t>- Its job is just to show the data to the player.</w:t>
        <w:br/>
        <w:br/>
        <w:t>attack(attacker, defender) Function</w:t>
        <w:br/>
        <w:t>Next is the attack(attacker, defender) function.</w:t>
        <w:br/>
        <w:t>- It has two parameters, both are dictionaries that represent two characters.</w:t>
        <w:br/>
        <w:t>- The function calculates damage by subtracting the defender’s defense from the attacker’s attack.</w:t>
        <w:br/>
        <w:t>- If the result is negative, it becomes zero so no healing happens.</w:t>
        <w:br/>
        <w:t>- Then it reduces the defender's health by that damage amount.</w:t>
        <w:br/>
        <w:t>- If the defender’s health drops to zero or below, the function prints that the character has been defeated.</w:t>
        <w:br/>
        <w:t>- This is a non-value returning function, because it updates the dictionary in place and just prints the results.</w:t>
        <w:br/>
        <w:br/>
        <w:t>main() Function</w:t>
        <w:br/>
        <w:t>The main() function is the heart of the program.</w:t>
        <w:br/>
        <w:t>- It doesn't take any parameters.</w:t>
        <w:br/>
        <w:t>- It contains the game loop and controls the menu system:</w:t>
        <w:br/>
        <w:t xml:space="preserve">    1. Create characters</w:t>
        <w:br/>
        <w:t xml:space="preserve">    2. Display characters</w:t>
        <w:br/>
        <w:t xml:space="preserve">    3. Attack between characters</w:t>
        <w:br/>
        <w:t xml:space="preserve">    4. Exit the game</w:t>
        <w:br/>
        <w:t>- When you create a new character, it calls create_character() and stores that in a list.</w:t>
        <w:br/>
        <w:t>- When you choose to display them, it loops through each one and shows their stats.</w:t>
        <w:br/>
        <w:t>- When you battle, it lets you pick an attacker and a defender using numbers, then uses the attack() function to simulate the fight.</w:t>
        <w:br/>
        <w:t>- This function is non-value returning, and everything is coordinated from here.</w:t>
        <w:br/>
        <w:br/>
        <w:t>Now I’ll play through the game once</w:t>
        <w:br/>
        <w:t>1. I’ll create two characters:</w:t>
        <w:br/>
        <w:t xml:space="preserve">   - One named “Hero” with 100 health, 30 attack, and 10 defense.</w:t>
        <w:br/>
        <w:t xml:space="preserve">   - One named “Villain” with 100 health, 25 attack, and 5 defense.</w:t>
        <w:br/>
        <w:t>2. I’ll display both characters to make sure they’re saved correctly.</w:t>
        <w:br/>
        <w:t>3. I’ll choose Hero to attack Villain.</w:t>
        <w:br/>
        <w:t xml:space="preserve">   - The damage is 30 - 5 = 25, so Villain should lose 25 health.</w:t>
        <w:br/>
        <w:t>4. I’ll display the characters again to see Villain’s health is now 75.</w:t>
        <w:br/>
        <w:t>5. I’ll exit the game.</w:t>
        <w:br/>
        <w:br/>
        <w:t>Wrap-Up</w:t>
        <w:br/>
        <w:t>That completes my demo.</w:t>
        <w:br/>
        <w:t>I’ve shown all required functions, explained their parameters and return types, and walked through the game logic.</w:t>
        <w:br/>
        <w:t>Thank you!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